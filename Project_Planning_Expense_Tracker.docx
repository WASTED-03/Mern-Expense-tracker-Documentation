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Planning Phase</w:t>
      </w:r>
    </w:p>
    <w:p>
      <w:pPr>
        <w:pStyle w:val="Heading2"/>
      </w:pPr>
      <w:r>
        <w:t>Project Planning Template (Product Backlog, Sprint Planning, Stories, Story points)</w:t>
      </w:r>
    </w:p>
    <w:p>
      <w:r>
        <w:t>Date</w:t>
        <w:br/>
        <w:br/>
        <w:t>15 April 2025</w:t>
      </w:r>
    </w:p>
    <w:p>
      <w:r>
        <w:t>Team ID</w:t>
        <w:br/>
        <w:br/>
      </w:r>
    </w:p>
    <w:p>
      <w:r>
        <w:t>Project Name</w:t>
        <w:br/>
        <w:br/>
        <w:t>Expense Tracker</w:t>
      </w:r>
    </w:p>
    <w:p>
      <w:r>
        <w:t>Maximum Marks</w:t>
        <w:br/>
        <w:br/>
        <w:t>5 Marks</w:t>
      </w:r>
    </w:p>
    <w:p>
      <w:pPr>
        <w:pStyle w:val="Heading2"/>
      </w:pPr>
      <w:r>
        <w:t>Product Backlog, Sprint Schedule, and Estimation (4 Marks)</w:t>
      </w:r>
    </w:p>
    <w:p>
      <w:r>
        <w:t>Use the below template to create product backlog and sprint 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Sprint</w:t>
            </w:r>
          </w:p>
        </w:tc>
        <w:tc>
          <w:tcPr>
            <w:tcW w:type="dxa" w:w="1234"/>
          </w:tcPr>
          <w:p>
            <w:r>
              <w:t>Functional Requirement (Epic)</w:t>
            </w:r>
          </w:p>
        </w:tc>
        <w:tc>
          <w:tcPr>
            <w:tcW w:type="dxa" w:w="1234"/>
          </w:tcPr>
          <w:p>
            <w:r>
              <w:t>User Story Number</w:t>
            </w:r>
          </w:p>
        </w:tc>
        <w:tc>
          <w:tcPr>
            <w:tcW w:type="dxa" w:w="1234"/>
          </w:tcPr>
          <w:p>
            <w:r>
              <w:t>User Story / Task</w:t>
            </w:r>
          </w:p>
        </w:tc>
        <w:tc>
          <w:tcPr>
            <w:tcW w:type="dxa" w:w="1234"/>
          </w:tcPr>
          <w:p>
            <w:r>
              <w:t>Story Points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Team Members</w:t>
            </w:r>
          </w:p>
        </w:tc>
      </w:tr>
      <w:tr>
        <w:tc>
          <w:tcPr>
            <w:tcW w:type="dxa" w:w="1234"/>
          </w:tcPr>
          <w:p>
            <w:r>
              <w:t>Sprint-1</w:t>
            </w:r>
          </w:p>
        </w:tc>
        <w:tc>
          <w:tcPr>
            <w:tcW w:type="dxa" w:w="1234"/>
          </w:tcPr>
          <w:p>
            <w:r>
              <w:t>Authentication</w:t>
            </w:r>
          </w:p>
        </w:tc>
        <w:tc>
          <w:tcPr>
            <w:tcW w:type="dxa" w:w="1234"/>
          </w:tcPr>
          <w:p>
            <w:r>
              <w:t>USN-1</w:t>
            </w:r>
          </w:p>
        </w:tc>
        <w:tc>
          <w:tcPr>
            <w:tcW w:type="dxa" w:w="1234"/>
          </w:tcPr>
          <w:p>
            <w:r>
              <w:t>As a user, I can register by entering email and password.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USN-2</w:t>
            </w:r>
          </w:p>
        </w:tc>
        <w:tc>
          <w:tcPr>
            <w:tcW w:type="dxa" w:w="1234"/>
          </w:tcPr>
          <w:p>
            <w:r>
              <w:t>As a user, I can log into the application securely.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Sprint-2</w:t>
            </w:r>
          </w:p>
        </w:tc>
        <w:tc>
          <w:tcPr>
            <w:tcW w:type="dxa" w:w="1234"/>
          </w:tcPr>
          <w:p>
            <w:r>
              <w:t>Dashboard &amp; Charts</w:t>
            </w:r>
          </w:p>
        </w:tc>
        <w:tc>
          <w:tcPr>
            <w:tcW w:type="dxa" w:w="1234"/>
          </w:tcPr>
          <w:p>
            <w:r>
              <w:t>USN-3</w:t>
            </w:r>
          </w:p>
        </w:tc>
        <w:tc>
          <w:tcPr>
            <w:tcW w:type="dxa" w:w="1234"/>
          </w:tcPr>
          <w:p>
            <w:r>
              <w:t>As a user, I can view my income and expense stats via pie/bar charts.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USN-4</w:t>
            </w:r>
          </w:p>
        </w:tc>
        <w:tc>
          <w:tcPr>
            <w:tcW w:type="dxa" w:w="1234"/>
          </w:tcPr>
          <w:p>
            <w:r>
              <w:t>As a user, I can add new income/expense entries using a modal form.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Sprint-3</w:t>
            </w:r>
          </w:p>
        </w:tc>
        <w:tc>
          <w:tcPr>
            <w:tcW w:type="dxa" w:w="1234"/>
          </w:tcPr>
          <w:p>
            <w:r>
              <w:t>Export &amp; Profile</w:t>
            </w:r>
          </w:p>
        </w:tc>
        <w:tc>
          <w:tcPr>
            <w:tcW w:type="dxa" w:w="1234"/>
          </w:tcPr>
          <w:p>
            <w:r>
              <w:t>USN-5</w:t>
            </w:r>
          </w:p>
        </w:tc>
        <w:tc>
          <w:tcPr>
            <w:tcW w:type="dxa" w:w="1234"/>
          </w:tcPr>
          <w:p>
            <w:r>
              <w:t>As a user, I can export my transaction data as Excel.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USN-6</w:t>
            </w:r>
          </w:p>
        </w:tc>
        <w:tc>
          <w:tcPr>
            <w:tcW w:type="dxa" w:w="1234"/>
          </w:tcPr>
          <w:p>
            <w:r>
              <w:t>As a user, I can upload a profile picture.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Sprint-4</w:t>
            </w:r>
          </w:p>
        </w:tc>
        <w:tc>
          <w:tcPr>
            <w:tcW w:type="dxa" w:w="1234"/>
          </w:tcPr>
          <w:p>
            <w:r>
              <w:t>Navigation &amp; Feedback</w:t>
            </w:r>
          </w:p>
        </w:tc>
        <w:tc>
          <w:tcPr>
            <w:tcW w:type="dxa" w:w="1234"/>
          </w:tcPr>
          <w:p>
            <w:r>
              <w:t>USN-7</w:t>
            </w:r>
          </w:p>
        </w:tc>
        <w:tc>
          <w:tcPr>
            <w:tcW w:type="dxa" w:w="1234"/>
          </w:tcPr>
          <w:p>
            <w:r>
              <w:t>As a user, I can navigate through a responsive side menu and navbar.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USN-8</w:t>
            </w:r>
          </w:p>
        </w:tc>
        <w:tc>
          <w:tcPr>
            <w:tcW w:type="dxa" w:w="1234"/>
          </w:tcPr>
          <w:p>
            <w:r>
              <w:t>As a user, I receive toast notifications after actions.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br/>
        <w:t>Project Tracker, Velocity &amp; Burndown Chart: (4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Sprint</w:t>
            </w:r>
          </w:p>
        </w:tc>
        <w:tc>
          <w:tcPr>
            <w:tcW w:type="dxa" w:w="1440"/>
          </w:tcPr>
          <w:p>
            <w:r>
              <w:t>Total Story Points</w:t>
            </w:r>
          </w:p>
        </w:tc>
        <w:tc>
          <w:tcPr>
            <w:tcW w:type="dxa" w:w="1440"/>
          </w:tcPr>
          <w:p>
            <w:r>
              <w:t>Duration</w:t>
            </w:r>
          </w:p>
        </w:tc>
        <w:tc>
          <w:tcPr>
            <w:tcW w:type="dxa" w:w="1440"/>
          </w:tcPr>
          <w:p>
            <w:r>
              <w:t>Sprint Start Date</w:t>
            </w:r>
          </w:p>
        </w:tc>
        <w:tc>
          <w:tcPr>
            <w:tcW w:type="dxa" w:w="1440"/>
          </w:tcPr>
          <w:p>
            <w:r>
              <w:t>Sprint End Date (Planned)</w:t>
            </w:r>
          </w:p>
        </w:tc>
        <w:tc>
          <w:tcPr>
            <w:tcW w:type="dxa" w:w="1440"/>
          </w:tcPr>
          <w:p>
            <w:r>
              <w:t>Story Points Completed</w:t>
            </w:r>
          </w:p>
        </w:tc>
      </w:tr>
      <w:tr>
        <w:tc>
          <w:tcPr>
            <w:tcW w:type="dxa" w:w="1440"/>
          </w:tcPr>
          <w:p>
            <w:r>
              <w:t>Sprint-1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 Days</w:t>
            </w:r>
          </w:p>
        </w:tc>
        <w:tc>
          <w:tcPr>
            <w:tcW w:type="dxa" w:w="1440"/>
          </w:tcPr>
          <w:p>
            <w:r>
              <w:t>16 Apr 2025</w:t>
            </w:r>
          </w:p>
        </w:tc>
        <w:tc>
          <w:tcPr>
            <w:tcW w:type="dxa" w:w="1440"/>
          </w:tcPr>
          <w:p>
            <w:r>
              <w:t>20 Apr 2025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Sprint-2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 Days</w:t>
            </w:r>
          </w:p>
        </w:tc>
        <w:tc>
          <w:tcPr>
            <w:tcW w:type="dxa" w:w="1440"/>
          </w:tcPr>
          <w:p>
            <w:r>
              <w:t>21 Apr 2025</w:t>
            </w:r>
          </w:p>
        </w:tc>
        <w:tc>
          <w:tcPr>
            <w:tcW w:type="dxa" w:w="1440"/>
          </w:tcPr>
          <w:p>
            <w:r>
              <w:t>25 Apr 2025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Sprint-3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 Days</w:t>
            </w:r>
          </w:p>
        </w:tc>
        <w:tc>
          <w:tcPr>
            <w:tcW w:type="dxa" w:w="1440"/>
          </w:tcPr>
          <w:p>
            <w:r>
              <w:t>26 Apr 2025</w:t>
            </w:r>
          </w:p>
        </w:tc>
        <w:tc>
          <w:tcPr>
            <w:tcW w:type="dxa" w:w="1440"/>
          </w:tcPr>
          <w:p>
            <w:r>
              <w:t>30 Apr 2025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Sprint-4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5 Days</w:t>
            </w:r>
          </w:p>
        </w:tc>
        <w:tc>
          <w:tcPr>
            <w:tcW w:type="dxa" w:w="1440"/>
          </w:tcPr>
          <w:p>
            <w:r>
              <w:t>01 May 2025</w:t>
            </w:r>
          </w:p>
        </w:tc>
        <w:tc>
          <w:tcPr>
            <w:tcW w:type="dxa" w:w="1440"/>
          </w:tcPr>
          <w:p>
            <w:r>
              <w:t>05 May 2025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